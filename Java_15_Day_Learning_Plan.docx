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2F71" w14:textId="77777777" w:rsidR="00FA7B75" w:rsidRDefault="00000000">
      <w:pPr>
        <w:pStyle w:val="Heading1"/>
      </w:pPr>
      <w:r>
        <w:t>15-Day Java Learning + Practice Plan</w:t>
      </w:r>
    </w:p>
    <w:p w14:paraId="71B5D717" w14:textId="77777777" w:rsidR="00FA7B75" w:rsidRDefault="00000000">
      <w:r>
        <w:t>Total Course Duration: 1500 minutes (25 hours of learning)</w:t>
      </w:r>
      <w:r>
        <w:br/>
        <w:t>Daily Target: 100 minutes Learning + 50 minutes Practice = 150 minutes (~2.5 hours/day)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8"/>
        <w:gridCol w:w="1726"/>
        <w:gridCol w:w="1726"/>
        <w:gridCol w:w="1725"/>
      </w:tblGrid>
      <w:tr w:rsidR="00FA7B75" w14:paraId="3EC4665D" w14:textId="77777777">
        <w:tc>
          <w:tcPr>
            <w:tcW w:w="1728" w:type="dxa"/>
          </w:tcPr>
          <w:p w14:paraId="680993C6" w14:textId="77777777" w:rsidR="00FA7B75" w:rsidRDefault="00000000">
            <w:r>
              <w:t>Day</w:t>
            </w:r>
          </w:p>
        </w:tc>
        <w:tc>
          <w:tcPr>
            <w:tcW w:w="1728" w:type="dxa"/>
          </w:tcPr>
          <w:p w14:paraId="52770E09" w14:textId="77777777" w:rsidR="00FA7B75" w:rsidRDefault="00000000">
            <w:r>
              <w:t>Topic</w:t>
            </w:r>
          </w:p>
        </w:tc>
        <w:tc>
          <w:tcPr>
            <w:tcW w:w="1728" w:type="dxa"/>
          </w:tcPr>
          <w:p w14:paraId="3C6259D1" w14:textId="77777777" w:rsidR="00FA7B75" w:rsidRDefault="00000000">
            <w:r>
              <w:t>Learning (min)</w:t>
            </w:r>
          </w:p>
        </w:tc>
        <w:tc>
          <w:tcPr>
            <w:tcW w:w="1728" w:type="dxa"/>
          </w:tcPr>
          <w:p w14:paraId="241C8C02" w14:textId="77777777" w:rsidR="00FA7B75" w:rsidRDefault="00000000">
            <w:r>
              <w:t>Practice (min)</w:t>
            </w:r>
          </w:p>
        </w:tc>
        <w:tc>
          <w:tcPr>
            <w:tcW w:w="1728" w:type="dxa"/>
          </w:tcPr>
          <w:p w14:paraId="7633DD79" w14:textId="77777777" w:rsidR="00FA7B75" w:rsidRDefault="00000000">
            <w:r>
              <w:t>Total (min)</w:t>
            </w:r>
          </w:p>
        </w:tc>
      </w:tr>
      <w:tr w:rsidR="00FA7B75" w14:paraId="3F960845" w14:textId="77777777">
        <w:tc>
          <w:tcPr>
            <w:tcW w:w="1728" w:type="dxa"/>
          </w:tcPr>
          <w:p w14:paraId="0F97DDEC" w14:textId="77777777" w:rsidR="00FA7B75" w:rsidRDefault="00000000">
            <w:r>
              <w:t>1</w:t>
            </w:r>
          </w:p>
        </w:tc>
        <w:tc>
          <w:tcPr>
            <w:tcW w:w="1728" w:type="dxa"/>
          </w:tcPr>
          <w:p w14:paraId="50295BEF" w14:textId="77777777" w:rsidR="00FA7B75" w:rsidRDefault="00000000">
            <w:r>
              <w:t>Java Intro, Installation, Hello World, Variables</w:t>
            </w:r>
          </w:p>
        </w:tc>
        <w:tc>
          <w:tcPr>
            <w:tcW w:w="1728" w:type="dxa"/>
          </w:tcPr>
          <w:p w14:paraId="5DB8B850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1283C2C3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63D36351" w14:textId="77777777" w:rsidR="00FA7B75" w:rsidRDefault="00000000">
            <w:r>
              <w:t>150</w:t>
            </w:r>
          </w:p>
        </w:tc>
      </w:tr>
      <w:tr w:rsidR="00FA7B75" w14:paraId="2DE78C21" w14:textId="77777777">
        <w:tc>
          <w:tcPr>
            <w:tcW w:w="1728" w:type="dxa"/>
          </w:tcPr>
          <w:p w14:paraId="79C823D7" w14:textId="77777777" w:rsidR="00FA7B75" w:rsidRDefault="00000000">
            <w:r>
              <w:t>2</w:t>
            </w:r>
          </w:p>
        </w:tc>
        <w:tc>
          <w:tcPr>
            <w:tcW w:w="1728" w:type="dxa"/>
          </w:tcPr>
          <w:p w14:paraId="0E13FB13" w14:textId="77777777" w:rsidR="00FA7B75" w:rsidRDefault="00000000">
            <w:r>
              <w:t>Data Types, Type Casting, Input/Output</w:t>
            </w:r>
          </w:p>
        </w:tc>
        <w:tc>
          <w:tcPr>
            <w:tcW w:w="1728" w:type="dxa"/>
          </w:tcPr>
          <w:p w14:paraId="2F93C711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5348B5BC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2770CFFB" w14:textId="77777777" w:rsidR="00FA7B75" w:rsidRDefault="00000000">
            <w:r>
              <w:t>150</w:t>
            </w:r>
          </w:p>
        </w:tc>
      </w:tr>
      <w:tr w:rsidR="00FA7B75" w14:paraId="2CD35D5F" w14:textId="77777777">
        <w:tc>
          <w:tcPr>
            <w:tcW w:w="1728" w:type="dxa"/>
          </w:tcPr>
          <w:p w14:paraId="26F78D74" w14:textId="77777777" w:rsidR="00FA7B75" w:rsidRDefault="00000000">
            <w:r>
              <w:t>3</w:t>
            </w:r>
          </w:p>
        </w:tc>
        <w:tc>
          <w:tcPr>
            <w:tcW w:w="1728" w:type="dxa"/>
          </w:tcPr>
          <w:p w14:paraId="01FA6F37" w14:textId="77777777" w:rsidR="00FA7B75" w:rsidRDefault="00000000">
            <w:r>
              <w:t>Operators, Conditional Statements (if, else, switch)</w:t>
            </w:r>
          </w:p>
        </w:tc>
        <w:tc>
          <w:tcPr>
            <w:tcW w:w="1728" w:type="dxa"/>
          </w:tcPr>
          <w:p w14:paraId="7F893CCF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4EEEDB5E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3C6293F8" w14:textId="77777777" w:rsidR="00FA7B75" w:rsidRDefault="00000000">
            <w:r>
              <w:t>150</w:t>
            </w:r>
          </w:p>
        </w:tc>
      </w:tr>
      <w:tr w:rsidR="00FA7B75" w14:paraId="4FD9CDA1" w14:textId="77777777">
        <w:tc>
          <w:tcPr>
            <w:tcW w:w="1728" w:type="dxa"/>
          </w:tcPr>
          <w:p w14:paraId="43B1DBE7" w14:textId="77777777" w:rsidR="00FA7B75" w:rsidRDefault="00000000">
            <w:r>
              <w:t>4</w:t>
            </w:r>
          </w:p>
        </w:tc>
        <w:tc>
          <w:tcPr>
            <w:tcW w:w="1728" w:type="dxa"/>
          </w:tcPr>
          <w:p w14:paraId="194E1752" w14:textId="77777777" w:rsidR="00FA7B75" w:rsidRDefault="00000000">
            <w:r>
              <w:t>Loops: while, do-while, for</w:t>
            </w:r>
          </w:p>
        </w:tc>
        <w:tc>
          <w:tcPr>
            <w:tcW w:w="1728" w:type="dxa"/>
          </w:tcPr>
          <w:p w14:paraId="63E15591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569C7F08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4CC22A33" w14:textId="77777777" w:rsidR="00FA7B75" w:rsidRDefault="00000000">
            <w:r>
              <w:t>150</w:t>
            </w:r>
          </w:p>
        </w:tc>
      </w:tr>
      <w:tr w:rsidR="00FA7B75" w14:paraId="5D2AAD2B" w14:textId="77777777">
        <w:tc>
          <w:tcPr>
            <w:tcW w:w="1728" w:type="dxa"/>
          </w:tcPr>
          <w:p w14:paraId="71B270ED" w14:textId="77777777" w:rsidR="00FA7B75" w:rsidRDefault="00000000">
            <w:r>
              <w:t>5</w:t>
            </w:r>
          </w:p>
        </w:tc>
        <w:tc>
          <w:tcPr>
            <w:tcW w:w="1728" w:type="dxa"/>
          </w:tcPr>
          <w:p w14:paraId="65A33353" w14:textId="77777777" w:rsidR="00FA7B75" w:rsidRDefault="00000000">
            <w:r>
              <w:t>Arrays &amp; For-each Loop</w:t>
            </w:r>
          </w:p>
        </w:tc>
        <w:tc>
          <w:tcPr>
            <w:tcW w:w="1728" w:type="dxa"/>
          </w:tcPr>
          <w:p w14:paraId="40F4E17A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0D7AD57F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3C5D2A40" w14:textId="77777777" w:rsidR="00FA7B75" w:rsidRDefault="00000000">
            <w:r>
              <w:t>150</w:t>
            </w:r>
          </w:p>
        </w:tc>
      </w:tr>
      <w:tr w:rsidR="00FA7B75" w14:paraId="5A0CE94A" w14:textId="77777777">
        <w:tc>
          <w:tcPr>
            <w:tcW w:w="1728" w:type="dxa"/>
          </w:tcPr>
          <w:p w14:paraId="4942353E" w14:textId="77777777" w:rsidR="00FA7B75" w:rsidRDefault="00000000">
            <w:r>
              <w:t>6</w:t>
            </w:r>
          </w:p>
        </w:tc>
        <w:tc>
          <w:tcPr>
            <w:tcW w:w="1728" w:type="dxa"/>
          </w:tcPr>
          <w:p w14:paraId="0C017793" w14:textId="77777777" w:rsidR="00FA7B75" w:rsidRDefault="00000000">
            <w:r>
              <w:t>Strings in Java + String Methods</w:t>
            </w:r>
          </w:p>
        </w:tc>
        <w:tc>
          <w:tcPr>
            <w:tcW w:w="1728" w:type="dxa"/>
          </w:tcPr>
          <w:p w14:paraId="2F54F308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68FC4F53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327BFFB1" w14:textId="77777777" w:rsidR="00FA7B75" w:rsidRDefault="00000000">
            <w:r>
              <w:t>150</w:t>
            </w:r>
          </w:p>
        </w:tc>
      </w:tr>
      <w:tr w:rsidR="00FA7B75" w14:paraId="7C62A178" w14:textId="77777777">
        <w:tc>
          <w:tcPr>
            <w:tcW w:w="1728" w:type="dxa"/>
          </w:tcPr>
          <w:p w14:paraId="3C5E9A5E" w14:textId="77777777" w:rsidR="00FA7B75" w:rsidRDefault="00000000">
            <w:r>
              <w:t>7</w:t>
            </w:r>
          </w:p>
        </w:tc>
        <w:tc>
          <w:tcPr>
            <w:tcW w:w="1728" w:type="dxa"/>
          </w:tcPr>
          <w:p w14:paraId="1454E3DD" w14:textId="77777777" w:rsidR="00FA7B75" w:rsidRDefault="00000000">
            <w:r>
              <w:t>Methods, Parameters, Return Values</w:t>
            </w:r>
          </w:p>
        </w:tc>
        <w:tc>
          <w:tcPr>
            <w:tcW w:w="1728" w:type="dxa"/>
          </w:tcPr>
          <w:p w14:paraId="17B6555A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48F51CC9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7E5E229B" w14:textId="77777777" w:rsidR="00FA7B75" w:rsidRDefault="00000000">
            <w:r>
              <w:t>150</w:t>
            </w:r>
          </w:p>
        </w:tc>
      </w:tr>
      <w:tr w:rsidR="00FA7B75" w14:paraId="2D1FFB55" w14:textId="77777777">
        <w:tc>
          <w:tcPr>
            <w:tcW w:w="1728" w:type="dxa"/>
          </w:tcPr>
          <w:p w14:paraId="6ED980E3" w14:textId="77777777" w:rsidR="00FA7B75" w:rsidRDefault="00000000">
            <w:r>
              <w:t>8</w:t>
            </w:r>
          </w:p>
        </w:tc>
        <w:tc>
          <w:tcPr>
            <w:tcW w:w="1728" w:type="dxa"/>
          </w:tcPr>
          <w:p w14:paraId="29326DE4" w14:textId="77777777" w:rsidR="00FA7B75" w:rsidRDefault="00000000">
            <w:r>
              <w:t>OOP: Class &amp; Object</w:t>
            </w:r>
          </w:p>
        </w:tc>
        <w:tc>
          <w:tcPr>
            <w:tcW w:w="1728" w:type="dxa"/>
          </w:tcPr>
          <w:p w14:paraId="0EAE8D30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596B173E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7C679730" w14:textId="77777777" w:rsidR="00FA7B75" w:rsidRDefault="00000000">
            <w:r>
              <w:t>150</w:t>
            </w:r>
          </w:p>
        </w:tc>
      </w:tr>
      <w:tr w:rsidR="00FA7B75" w14:paraId="4FB42095" w14:textId="77777777">
        <w:tc>
          <w:tcPr>
            <w:tcW w:w="1728" w:type="dxa"/>
          </w:tcPr>
          <w:p w14:paraId="3EF9BF20" w14:textId="77777777" w:rsidR="00FA7B75" w:rsidRDefault="00000000">
            <w:r>
              <w:t>9</w:t>
            </w:r>
          </w:p>
        </w:tc>
        <w:tc>
          <w:tcPr>
            <w:tcW w:w="1728" w:type="dxa"/>
          </w:tcPr>
          <w:p w14:paraId="0E2600E6" w14:textId="77777777" w:rsidR="00FA7B75" w:rsidRDefault="00000000">
            <w:r>
              <w:t>Constructors, this keyword</w:t>
            </w:r>
          </w:p>
        </w:tc>
        <w:tc>
          <w:tcPr>
            <w:tcW w:w="1728" w:type="dxa"/>
          </w:tcPr>
          <w:p w14:paraId="62FD3BF6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27F2465A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1481B973" w14:textId="77777777" w:rsidR="00FA7B75" w:rsidRDefault="00000000">
            <w:r>
              <w:t>150</w:t>
            </w:r>
          </w:p>
        </w:tc>
      </w:tr>
      <w:tr w:rsidR="00FA7B75" w14:paraId="64B15AC4" w14:textId="77777777">
        <w:tc>
          <w:tcPr>
            <w:tcW w:w="1728" w:type="dxa"/>
          </w:tcPr>
          <w:p w14:paraId="4C52C99F" w14:textId="77777777" w:rsidR="00FA7B75" w:rsidRDefault="00000000">
            <w:r>
              <w:t>10</w:t>
            </w:r>
          </w:p>
        </w:tc>
        <w:tc>
          <w:tcPr>
            <w:tcW w:w="1728" w:type="dxa"/>
          </w:tcPr>
          <w:p w14:paraId="1F0DBC45" w14:textId="77777777" w:rsidR="00FA7B75" w:rsidRDefault="00000000">
            <w:r>
              <w:t>Inheritance, super, Overriding</w:t>
            </w:r>
          </w:p>
        </w:tc>
        <w:tc>
          <w:tcPr>
            <w:tcW w:w="1728" w:type="dxa"/>
          </w:tcPr>
          <w:p w14:paraId="6CFC5EEF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28D2D5AF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3B5C72EA" w14:textId="77777777" w:rsidR="00FA7B75" w:rsidRDefault="00000000">
            <w:r>
              <w:t>150</w:t>
            </w:r>
          </w:p>
        </w:tc>
      </w:tr>
      <w:tr w:rsidR="00FA7B75" w14:paraId="50ACC9F1" w14:textId="77777777">
        <w:tc>
          <w:tcPr>
            <w:tcW w:w="1728" w:type="dxa"/>
          </w:tcPr>
          <w:p w14:paraId="02F3F04B" w14:textId="77777777" w:rsidR="00FA7B75" w:rsidRDefault="00000000">
            <w:r>
              <w:t>11</w:t>
            </w:r>
          </w:p>
        </w:tc>
        <w:tc>
          <w:tcPr>
            <w:tcW w:w="1728" w:type="dxa"/>
          </w:tcPr>
          <w:p w14:paraId="63560D9D" w14:textId="77777777" w:rsidR="00FA7B75" w:rsidRDefault="00000000">
            <w:r>
              <w:t>Polymorphism, Overloading</w:t>
            </w:r>
          </w:p>
        </w:tc>
        <w:tc>
          <w:tcPr>
            <w:tcW w:w="1728" w:type="dxa"/>
          </w:tcPr>
          <w:p w14:paraId="77552BDB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19807004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6F55FBE1" w14:textId="77777777" w:rsidR="00FA7B75" w:rsidRDefault="00000000">
            <w:r>
              <w:t>150</w:t>
            </w:r>
          </w:p>
        </w:tc>
      </w:tr>
      <w:tr w:rsidR="00FA7B75" w14:paraId="7F2FEA14" w14:textId="77777777">
        <w:tc>
          <w:tcPr>
            <w:tcW w:w="1728" w:type="dxa"/>
          </w:tcPr>
          <w:p w14:paraId="0FCC0F46" w14:textId="77777777" w:rsidR="00FA7B75" w:rsidRDefault="00000000">
            <w:r>
              <w:t>12</w:t>
            </w:r>
          </w:p>
        </w:tc>
        <w:tc>
          <w:tcPr>
            <w:tcW w:w="1728" w:type="dxa"/>
          </w:tcPr>
          <w:p w14:paraId="2272B969" w14:textId="77777777" w:rsidR="00FA7B75" w:rsidRDefault="00000000">
            <w:r>
              <w:t>Abstraction, Interface</w:t>
            </w:r>
          </w:p>
        </w:tc>
        <w:tc>
          <w:tcPr>
            <w:tcW w:w="1728" w:type="dxa"/>
          </w:tcPr>
          <w:p w14:paraId="263FC7D7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77E23CA6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3D3D9953" w14:textId="77777777" w:rsidR="00FA7B75" w:rsidRDefault="00000000">
            <w:r>
              <w:t>150</w:t>
            </w:r>
          </w:p>
        </w:tc>
      </w:tr>
      <w:tr w:rsidR="00FA7B75" w14:paraId="773144D9" w14:textId="77777777">
        <w:tc>
          <w:tcPr>
            <w:tcW w:w="1728" w:type="dxa"/>
          </w:tcPr>
          <w:p w14:paraId="6C33F4CD" w14:textId="77777777" w:rsidR="00FA7B75" w:rsidRDefault="00000000">
            <w:r>
              <w:t>13</w:t>
            </w:r>
          </w:p>
        </w:tc>
        <w:tc>
          <w:tcPr>
            <w:tcW w:w="1728" w:type="dxa"/>
          </w:tcPr>
          <w:p w14:paraId="20436046" w14:textId="77777777" w:rsidR="00FA7B75" w:rsidRDefault="00000000">
            <w:r>
              <w:t>Exception Handling</w:t>
            </w:r>
          </w:p>
        </w:tc>
        <w:tc>
          <w:tcPr>
            <w:tcW w:w="1728" w:type="dxa"/>
          </w:tcPr>
          <w:p w14:paraId="53D12463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196DC455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2311A69B" w14:textId="77777777" w:rsidR="00FA7B75" w:rsidRDefault="00000000">
            <w:r>
              <w:t>150</w:t>
            </w:r>
          </w:p>
        </w:tc>
      </w:tr>
      <w:tr w:rsidR="00FA7B75" w14:paraId="1B9EACB7" w14:textId="77777777">
        <w:tc>
          <w:tcPr>
            <w:tcW w:w="1728" w:type="dxa"/>
          </w:tcPr>
          <w:p w14:paraId="382B300B" w14:textId="77777777" w:rsidR="00FA7B75" w:rsidRDefault="00000000">
            <w:r>
              <w:t>14</w:t>
            </w:r>
          </w:p>
        </w:tc>
        <w:tc>
          <w:tcPr>
            <w:tcW w:w="1728" w:type="dxa"/>
          </w:tcPr>
          <w:p w14:paraId="6BDEEF88" w14:textId="77777777" w:rsidR="00FA7B75" w:rsidRDefault="00000000">
            <w:r>
              <w:t>File Handling (FileReader, FileWriter), Wrapper Classes</w:t>
            </w:r>
          </w:p>
        </w:tc>
        <w:tc>
          <w:tcPr>
            <w:tcW w:w="1728" w:type="dxa"/>
          </w:tcPr>
          <w:p w14:paraId="629836EE" w14:textId="77777777" w:rsidR="00FA7B75" w:rsidRDefault="00000000">
            <w:r>
              <w:t>100</w:t>
            </w:r>
          </w:p>
        </w:tc>
        <w:tc>
          <w:tcPr>
            <w:tcW w:w="1728" w:type="dxa"/>
          </w:tcPr>
          <w:p w14:paraId="0480327D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451D99B6" w14:textId="77777777" w:rsidR="00FA7B75" w:rsidRDefault="00000000">
            <w:r>
              <w:t>150</w:t>
            </w:r>
          </w:p>
        </w:tc>
      </w:tr>
      <w:tr w:rsidR="00FA7B75" w14:paraId="2DB8332F" w14:textId="77777777">
        <w:tc>
          <w:tcPr>
            <w:tcW w:w="1728" w:type="dxa"/>
          </w:tcPr>
          <w:p w14:paraId="3154BAE7" w14:textId="77777777" w:rsidR="00FA7B75" w:rsidRDefault="00000000">
            <w:r>
              <w:t>15</w:t>
            </w:r>
          </w:p>
        </w:tc>
        <w:tc>
          <w:tcPr>
            <w:tcW w:w="1728" w:type="dxa"/>
          </w:tcPr>
          <w:p w14:paraId="1A930244" w14:textId="77777777" w:rsidR="00FA7B75" w:rsidRDefault="00000000">
            <w:r>
              <w:t xml:space="preserve">Final Revision + Mini Project </w:t>
            </w:r>
            <w:r>
              <w:lastRenderedPageBreak/>
              <w:t>(Console-Based Java App)</w:t>
            </w:r>
          </w:p>
        </w:tc>
        <w:tc>
          <w:tcPr>
            <w:tcW w:w="1728" w:type="dxa"/>
          </w:tcPr>
          <w:p w14:paraId="14CAB615" w14:textId="77777777" w:rsidR="00FA7B75" w:rsidRDefault="00000000">
            <w:r>
              <w:lastRenderedPageBreak/>
              <w:t>100</w:t>
            </w:r>
          </w:p>
        </w:tc>
        <w:tc>
          <w:tcPr>
            <w:tcW w:w="1728" w:type="dxa"/>
          </w:tcPr>
          <w:p w14:paraId="3FB81321" w14:textId="77777777" w:rsidR="00FA7B75" w:rsidRDefault="00000000">
            <w:r>
              <w:t>50</w:t>
            </w:r>
          </w:p>
        </w:tc>
        <w:tc>
          <w:tcPr>
            <w:tcW w:w="1728" w:type="dxa"/>
          </w:tcPr>
          <w:p w14:paraId="13C2A81E" w14:textId="77777777" w:rsidR="00FA7B75" w:rsidRDefault="00000000">
            <w:r>
              <w:t>150</w:t>
            </w:r>
          </w:p>
        </w:tc>
      </w:tr>
    </w:tbl>
    <w:p w14:paraId="0E9052F7" w14:textId="77777777" w:rsidR="00054EA0" w:rsidRDefault="00054EA0"/>
    <w:sectPr w:rsidR="00054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198846">
    <w:abstractNumId w:val="8"/>
  </w:num>
  <w:num w:numId="2" w16cid:durableId="1391222922">
    <w:abstractNumId w:val="6"/>
  </w:num>
  <w:num w:numId="3" w16cid:durableId="1317807547">
    <w:abstractNumId w:val="5"/>
  </w:num>
  <w:num w:numId="4" w16cid:durableId="41104261">
    <w:abstractNumId w:val="4"/>
  </w:num>
  <w:num w:numId="5" w16cid:durableId="2087608125">
    <w:abstractNumId w:val="7"/>
  </w:num>
  <w:num w:numId="6" w16cid:durableId="403453123">
    <w:abstractNumId w:val="3"/>
  </w:num>
  <w:num w:numId="7" w16cid:durableId="1029142813">
    <w:abstractNumId w:val="2"/>
  </w:num>
  <w:num w:numId="8" w16cid:durableId="655186814">
    <w:abstractNumId w:val="1"/>
  </w:num>
  <w:num w:numId="9" w16cid:durableId="105370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EA0"/>
    <w:rsid w:val="0006063C"/>
    <w:rsid w:val="0015074B"/>
    <w:rsid w:val="0029639D"/>
    <w:rsid w:val="00326F90"/>
    <w:rsid w:val="005811B8"/>
    <w:rsid w:val="00A27543"/>
    <w:rsid w:val="00AA1D8D"/>
    <w:rsid w:val="00B47730"/>
    <w:rsid w:val="00CB0664"/>
    <w:rsid w:val="00FA7B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F68DC"/>
  <w14:defaultImageDpi w14:val="300"/>
  <w15:docId w15:val="{856D7700-D6EC-43D0-9841-0B58B62D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Amar Dole</cp:lastModifiedBy>
  <cp:revision>2</cp:revision>
  <dcterms:created xsi:type="dcterms:W3CDTF">2025-07-28T09:11:00Z</dcterms:created>
  <dcterms:modified xsi:type="dcterms:W3CDTF">2025-07-28T09:11:00Z</dcterms:modified>
  <cp:category/>
</cp:coreProperties>
</file>